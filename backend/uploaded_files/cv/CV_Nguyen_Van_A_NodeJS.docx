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Hồ sơ cá nhân</w:t>
      </w:r>
    </w:p>
    <w:p>
      <w:r>
        <w:t>Họ và Tên: Nguyễn Văn A</w:t>
      </w:r>
    </w:p>
    <w:p>
      <w:r>
        <w:t>Email: nguyenvana@example.com</w:t>
      </w:r>
    </w:p>
    <w:p>
      <w:r>
        <w:t>Số điện thoại: (+84) 123 456 789</w:t>
      </w:r>
    </w:p>
    <w:p>
      <w:r>
        <w:t>Địa chỉ: Quận 1, TP. Hồ Chí Minh, Việt Nam</w:t>
      </w:r>
    </w:p>
    <w:p>
      <w:r>
        <w:t>LinkedIn: linkedin.com/in/nguyenvana</w:t>
      </w:r>
    </w:p>
    <w:p>
      <w:r>
        <w:t>GitHub: github.com/nguyenvana</w:t>
      </w:r>
    </w:p>
    <w:p>
      <w:r>
        <w:t>Portfolio: nguyenvana.dev</w:t>
      </w:r>
    </w:p>
    <w:p>
      <w:pPr>
        <w:pStyle w:val="Heading2"/>
      </w:pPr>
      <w:r>
        <w:t>Mục tiêu nghề nghiệp</w:t>
      </w:r>
    </w:p>
    <w:p>
      <w:r>
        <w:t>Là một lập trình viên Node.js với 5 năm kinh nghiệm, tôi mong muốn tận dụng kiến thức chuyên sâu về phát triển hệ thống backend, tích hợp API và xây dựng hệ thống phân tán để tham gia vào các dự án đầy thử thách. Mục tiêu là phát triển các ứng dụng hiệu quả, bảo mật và mở rộng, đóng góp vào thành công của doanh nghiệp.</w:t>
      </w:r>
    </w:p>
    <w:p>
      <w:pPr>
        <w:pStyle w:val="Heading2"/>
      </w:pPr>
      <w:r>
        <w:t>Kinh nghiệm làm việc</w:t>
      </w:r>
    </w:p>
    <w:p>
      <w:pPr>
        <w:pStyle w:val="Heading3"/>
      </w:pPr>
      <w:r>
        <w:t>Backend Developer | Công ty ABC Software Solutions | 01/2020 – Hiện tại</w:t>
      </w:r>
    </w:p>
    <w:p>
      <w:r>
        <w:t>**Dự án 1: Nền tảng thương mại điện tử đa kênh**</w:t>
      </w:r>
    </w:p>
    <w:p>
      <w:r>
        <w:t>- Sử dụng NestJS để phát triển backend theo kiến trúc microservices, đảm bảo tính mở rộng và hiệu quả.</w:t>
      </w:r>
    </w:p>
    <w:p>
      <w:r>
        <w:t>- Tích hợp API của bên thứ ba (Paypal, Stripe) để hỗ trợ thanh toán trực tuyến.</w:t>
      </w:r>
    </w:p>
    <w:p>
      <w:r>
        <w:t>- Tối ưu hóa cơ sở dữ liệu PostgreSQL, giảm thời gian truy vấn thông tin đơn hàng từ 1.5s xuống còn 400ms.</w:t>
      </w:r>
    </w:p>
    <w:p>
      <w:r>
        <w:t>- Xây dựng hệ thống thông báo real-time với WebSocket và tích hợp với hệ thống quản lý trạng thái khách hàng (CRM).</w:t>
      </w:r>
    </w:p>
    <w:p>
      <w:r>
        <w:t>- Đóng góp vào việc triển khai CI/CD với Docker, Kubernetes, đảm bảo tự động hóa toàn bộ quy trình triển khai.</w:t>
      </w:r>
    </w:p>
    <w:p>
      <w:r>
        <w:t>**Dự án 2: Ứng dụng quản lý công việc nhóm (Team Collaboration App)**</w:t>
      </w:r>
    </w:p>
    <w:p>
      <w:r>
        <w:t>- Xây dựng RESTful API với Node.js và Express.js, cung cấp các chức năng tạo công việc, gán nhiệm vụ và quản lý tiến độ.</w:t>
      </w:r>
    </w:p>
    <w:p>
      <w:r>
        <w:t>- Tích hợp tính năng thông báo real-time qua WebSocket và tích hợp với Firebase Cloud Messaging (FCM) cho mobile push notifications.</w:t>
      </w:r>
    </w:p>
    <w:p>
      <w:r>
        <w:t>- Sử dụng Redis để cache dữ liệu truy cập thường xuyên, giảm tải cho hệ thống database chính.</w:t>
      </w:r>
    </w:p>
    <w:p>
      <w:r>
        <w:t>- Tích hợp hệ thống phân quyền bằng JWT và OAuth 2.0, đảm bảo bảo mật dữ liệu nhóm và cá nhân.</w:t>
      </w:r>
    </w:p>
    <w:p>
      <w:pPr>
        <w:pStyle w:val="Heading3"/>
      </w:pPr>
      <w:r>
        <w:t>Junior Backend Developer | Công ty XYZ Tech | 07/2018 – 12/2019</w:t>
      </w:r>
    </w:p>
    <w:p>
      <w:r>
        <w:t>**Dự án 3: Hệ thống quản lý dịch vụ vận chuyển**</w:t>
      </w:r>
    </w:p>
    <w:p>
      <w:r>
        <w:t>- Phát triển API với Express.js, hỗ trợ xử lý hơn 5.000 đơn hàng mỗi ngày.</w:t>
      </w:r>
    </w:p>
    <w:p>
      <w:r>
        <w:t>- Tích hợp dịch vụ bản đồ Google Maps API để tự động hóa việc tối ưu hóa lộ trình giao hàng.</w:t>
      </w:r>
    </w:p>
    <w:p>
      <w:r>
        <w:t>- Xây dựng các module tính toán chi phí vận chuyển dựa trên khoảng cách và loại hình dịch vụ.</w:t>
      </w:r>
    </w:p>
    <w:p>
      <w:r>
        <w:t>- Tối ưu cơ sở dữ liệu MongoDB, sử dụng Mongoose để quản lý các schema phức tạp.</w:t>
      </w:r>
    </w:p>
    <w:p>
      <w:r>
        <w:t>- Đóng góp vào hệ thống kiểm thử tự động với Jest, đảm bảo độ ổn định của hệ thống.</w:t>
      </w:r>
    </w:p>
    <w:p>
      <w:r>
        <w:t>**Dự án 4: Hệ thống đặt phòng khách sạn**</w:t>
      </w:r>
    </w:p>
    <w:p>
      <w:r>
        <w:t>- Phát triển API backend với Node.js để xử lý thông tin khách sạn, phòng trống và đặt phòng.</w:t>
      </w:r>
    </w:p>
    <w:p>
      <w:r>
        <w:t>- Tích hợp hệ thống thanh toán với Stripe và phát triển các webhook xử lý giao dịch thành công/thất bại.</w:t>
      </w:r>
    </w:p>
    <w:p>
      <w:r>
        <w:t>- Tối ưu hóa cơ sở dữ liệu PostgreSQL, cải thiện hiệu năng tìm kiếm phòng trống.</w:t>
      </w:r>
    </w:p>
    <w:p>
      <w:r>
        <w:t>- Xây dựng hệ thống kiểm tra và giám sát ứng dụng bằng PM2 và Elastic Stack.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