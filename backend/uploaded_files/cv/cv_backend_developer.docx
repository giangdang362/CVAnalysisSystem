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</w:t>
      </w:r>
    </w:p>
    <w:p>
      <w:r>
        <w:t>Email: john.doe@example.com</w:t>
      </w:r>
    </w:p>
    <w:p>
      <w:r>
        <w:t>Phone: +1 234 567 8901</w:t>
      </w:r>
    </w:p>
    <w:p>
      <w:r>
        <w:t>LinkedIn: linkedin.com/in/johndoe</w:t>
      </w:r>
    </w:p>
    <w:p>
      <w:r>
        <w:t>GitHub: github.com/johndoe</w:t>
      </w:r>
    </w:p>
    <w:p>
      <w:pPr>
        <w:pStyle w:val="Heading2"/>
      </w:pPr>
      <w:r>
        <w:t>Objective</w:t>
      </w:r>
    </w:p>
    <w:p>
      <w:r>
        <w:t>Highly skilled Backend Developer with 4+ years of experience in designing and implementing scalable server-side applications. Seeking to leverage my expertise in Python, Django, and API development to contribute to innovative projects.</w:t>
      </w:r>
    </w:p>
    <w:p>
      <w:pPr>
        <w:pStyle w:val="Heading2"/>
      </w:pPr>
      <w:r>
        <w:t>Technical Skills</w:t>
      </w:r>
    </w:p>
    <w:p>
      <w:r>
        <w:t>- Programming Languages: Python, Java, Node.js</w:t>
        <w:br/>
        <w:t>- Frameworks: Django, Flask, Express.js</w:t>
        <w:br/>
        <w:t>- Databases: PostgreSQL, MySQL, MongoDB</w:t>
        <w:br/>
        <w:t>- Tools: Docker, Kubernetes, Git, Jenkins</w:t>
        <w:br/>
        <w:t>- APIs: RESTful, GraphQL</w:t>
        <w:br/>
        <w:t>- Cloud Services: AWS (EC2, S3, Lambda), Azure</w:t>
      </w:r>
    </w:p>
    <w:p>
      <w:pPr>
        <w:pStyle w:val="Heading2"/>
      </w:pPr>
      <w:r>
        <w:t>Work Experience</w:t>
      </w:r>
    </w:p>
    <w:p>
      <w:r>
        <w:t>Backend Developer</w:t>
      </w:r>
    </w:p>
    <w:p>
      <w:r>
        <w:t>XYZ Solutions, San Francisco, CA</w:t>
      </w:r>
    </w:p>
    <w:p>
      <w:r>
        <w:t>January 2020 - Present</w:t>
      </w:r>
    </w:p>
    <w:p>
      <w:r>
        <w:t>- Designed and developed scalable REST APIs using Django and Flask.</w:t>
        <w:br/>
        <w:t>- Optimized database queries, improving application performance by 30%.</w:t>
        <w:br/>
        <w:t>- Implemented CI/CD pipelines using Jenkins and Docker to streamline deployments.</w:t>
        <w:br/>
        <w:t>- Collaborated with frontend teams to integrate APIs and troubleshoot application issues.</w:t>
      </w:r>
    </w:p>
    <w:p>
      <w:r>
        <w:t>Software Engineer Intern</w:t>
      </w:r>
    </w:p>
    <w:p>
      <w:r>
        <w:t>Tech Innovators, Los Angeles, CA</w:t>
      </w:r>
    </w:p>
    <w:p>
      <w:r>
        <w:t>June 2018 - December 2019</w:t>
      </w:r>
    </w:p>
    <w:p>
      <w:r>
        <w:t>- Assisted in building microservices for a cloud-based analytics platform.</w:t>
        <w:br/>
        <w:t>- Wrote unit tests to ensure code quality and reliability.</w:t>
        <w:br/>
        <w:t>- Participated in code reviews and team meetings to discuss architectural decisions.</w:t>
      </w:r>
    </w:p>
    <w:p>
      <w:pPr>
        <w:pStyle w:val="Heading2"/>
      </w:pPr>
      <w:r>
        <w:t>Education</w:t>
      </w:r>
    </w:p>
    <w:p>
      <w:r>
        <w:t>Bachelor of Science in Computer Science</w:t>
      </w:r>
    </w:p>
    <w:p>
      <w:r>
        <w:t>University of California, Berkeley</w:t>
      </w:r>
    </w:p>
    <w:p>
      <w:r>
        <w:t>Graduated: May 2018</w:t>
      </w:r>
    </w:p>
    <w:p>
      <w:pPr>
        <w:pStyle w:val="Heading2"/>
      </w:pPr>
      <w:r>
        <w:t>Certifications</w:t>
      </w:r>
    </w:p>
    <w:p>
      <w:r>
        <w:t>- AWS Certified Solutions Architect</w:t>
      </w:r>
    </w:p>
    <w:p>
      <w:r>
        <w:t>- Certified Kubernetes Administrator (CKA)</w:t>
      </w:r>
    </w:p>
    <w:p>
      <w:pPr>
        <w:pStyle w:val="Heading2"/>
      </w:pPr>
      <w:r>
        <w:t>Projects</w:t>
      </w:r>
    </w:p>
    <w:p>
      <w:r>
        <w:t>- E-commerce API: Designed a robust backend system for an e-commerce platform handling 10,000+ daily users.</w:t>
        <w:br/>
        <w:t>- Chat Application: Developed a real-time messaging backend using WebSocket and Django Channels.</w:t>
      </w:r>
    </w:p>
    <w:p>
      <w:pPr>
        <w:pStyle w:val="Heading2"/>
      </w:pPr>
      <w:r>
        <w:t>Hobbies</w:t>
      </w:r>
    </w:p>
    <w:p>
      <w:r>
        <w:t>- Open-source contributions</w:t>
        <w:br/>
        <w:t>- Blogging about backend development trends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